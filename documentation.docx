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Enhanced Sit-up Counter Application Documentation</w:t>
      </w:r>
    </w:p>
    <w:p>
      <w:pPr>
        <w:pStyle w:val="Normal"/>
        <w:rPr/>
      </w:pPr>
      <w:r>
        <w:rPr/>
        <w:t>This document provides comprehensive documentation for the Enhanced Sit-up Counter application, covering all technical aspects, features, and usage instructions.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Table of Contents</w:t>
      </w:r>
    </w:p>
    <w:p>
      <w:pPr>
        <w:pStyle w:val="Normal"/>
        <w:rPr/>
      </w:pPr>
      <w:r>
        <w:rPr/>
        <w:t>1. Project Overview</w:t>
      </w:r>
    </w:p>
    <w:p>
      <w:pPr>
        <w:pStyle w:val="Normal"/>
        <w:rPr/>
      </w:pPr>
      <w:r>
        <w:rPr/>
        <w:t>2. System Architecture</w:t>
      </w:r>
    </w:p>
    <w:p>
      <w:pPr>
        <w:pStyle w:val="Normal"/>
        <w:rPr/>
      </w:pPr>
      <w:r>
        <w:rPr/>
        <w:t>3. Technical Specifications</w:t>
      </w:r>
    </w:p>
    <w:p>
      <w:pPr>
        <w:pStyle w:val="Normal"/>
        <w:rPr/>
      </w:pPr>
      <w:r>
        <w:rPr/>
        <w:t>4. Core Components</w:t>
      </w:r>
    </w:p>
    <w:p>
      <w:pPr>
        <w:pStyle w:val="Normal"/>
        <w:rPr/>
      </w:pPr>
      <w:r>
        <w:rPr/>
        <w:t>5. Features and Capabilities</w:t>
      </w:r>
    </w:p>
    <w:p>
      <w:pPr>
        <w:pStyle w:val="Normal"/>
        <w:rPr/>
      </w:pPr>
      <w:r>
        <w:rPr/>
        <w:t>6. Installation and Setup</w:t>
      </w:r>
    </w:p>
    <w:p>
      <w:pPr>
        <w:pStyle w:val="Normal"/>
        <w:rPr/>
      </w:pPr>
      <w:r>
        <w:rPr/>
        <w:t>7. Usage Instructions</w:t>
      </w:r>
    </w:p>
    <w:p>
      <w:pPr>
        <w:pStyle w:val="Normal"/>
        <w:rPr/>
      </w:pPr>
      <w:r>
        <w:rPr/>
        <w:t>8. API Endpoints</w:t>
      </w:r>
    </w:p>
    <w:p>
      <w:pPr>
        <w:pStyle w:val="Normal"/>
        <w:rPr/>
      </w:pPr>
      <w:r>
        <w:rPr/>
        <w:t>9. Configuration Parameters</w:t>
      </w:r>
    </w:p>
    <w:p>
      <w:pPr>
        <w:pStyle w:val="Normal"/>
        <w:rPr/>
      </w:pPr>
      <w:r>
        <w:rPr/>
        <w:t>10. Troubleshooting</w:t>
      </w:r>
    </w:p>
    <w:p>
      <w:pPr>
        <w:pStyle w:val="Normal"/>
        <w:rPr/>
      </w:pPr>
      <w:r>
        <w:rPr/>
        <w:t>11. Performance Considerations</w:t>
      </w:r>
    </w:p>
    <w:p>
      <w:pPr>
        <w:pStyle w:val="Normal"/>
        <w:rPr/>
      </w:pPr>
      <w:r>
        <w:rPr/>
        <w:t>12. Future Enhancements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1. Project Overview</w:t>
      </w:r>
    </w:p>
    <w:p>
      <w:pPr>
        <w:pStyle w:val="Normal"/>
        <w:rPr/>
      </w:pPr>
      <w:r>
        <w:rPr/>
        <w:t>The Enhanced Sit-up Counter is a real-time computer vision application that uses MediaPipe pose detection to automatically count sit-up repetitions. The system is built with FastAPI for web interface and provides a robust, user-friendly solution for fitness tracking.</w:t>
      </w:r>
    </w:p>
    <w:p>
      <w:pPr>
        <w:pStyle w:val="Heading2"/>
        <w:rPr/>
      </w:pPr>
      <w:r>
        <w:rPr/>
        <w:t>Key Features</w:t>
      </w:r>
    </w:p>
    <w:p>
      <w:pPr>
        <w:pStyle w:val="Normal"/>
        <w:rPr/>
      </w:pPr>
      <w:r>
        <w:rPr/>
        <w:t xml:space="preserve">• </w:t>
      </w:r>
      <w:r>
        <w:rPr/>
        <w:t>Real-time pose detection and tracking</w:t>
      </w:r>
    </w:p>
    <w:p>
      <w:pPr>
        <w:pStyle w:val="Normal"/>
        <w:rPr/>
      </w:pPr>
      <w:r>
        <w:rPr/>
        <w:t xml:space="preserve">• </w:t>
      </w:r>
      <w:r>
        <w:rPr/>
        <w:t>Automatic sit-up counting with fake rep detection</w:t>
      </w:r>
    </w:p>
    <w:p>
      <w:pPr>
        <w:pStyle w:val="Normal"/>
        <w:rPr/>
      </w:pPr>
      <w:r>
        <w:rPr/>
        <w:t xml:space="preserve">• </w:t>
      </w:r>
      <w:r>
        <w:rPr/>
        <w:t>Web-based interface with live video streaming</w:t>
      </w:r>
    </w:p>
    <w:p>
      <w:pPr>
        <w:pStyle w:val="Normal"/>
        <w:rPr/>
      </w:pPr>
      <w:r>
        <w:rPr/>
        <w:t xml:space="preserve">• </w:t>
      </w:r>
      <w:r>
        <w:rPr/>
        <w:t>Enhanced detection for low-light conditions</w:t>
      </w:r>
    </w:p>
    <w:p>
      <w:pPr>
        <w:pStyle w:val="Normal"/>
        <w:rPr/>
      </w:pPr>
      <w:r>
        <w:rPr/>
        <w:t xml:space="preserve">• </w:t>
      </w:r>
      <w:r>
        <w:rPr/>
        <w:t>Multiple detection strategies for improved accuracy</w:t>
      </w:r>
    </w:p>
    <w:p>
      <w:pPr>
        <w:pStyle w:val="Normal"/>
        <w:rPr/>
      </w:pPr>
      <w:r>
        <w:rPr/>
        <w:t xml:space="preserve">• </w:t>
      </w:r>
      <w:r>
        <w:rPr/>
        <w:t>Movement quality assessment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2. System Architecture</w:t>
      </w:r>
    </w:p>
    <w:p>
      <w:pPr>
        <w:pStyle w:val="Heading2"/>
        <w:rPr/>
      </w:pPr>
      <w:r>
        <w:rPr/>
        <w:t>Technology Stack</w:t>
      </w:r>
    </w:p>
    <w:p>
      <w:pPr>
        <w:pStyle w:val="Normal"/>
        <w:rPr/>
      </w:pPr>
      <w:r>
        <w:rPr/>
        <w:t>Backend Framework: FastAPI (Python)</w:t>
      </w:r>
    </w:p>
    <w:p>
      <w:pPr>
        <w:pStyle w:val="Normal"/>
        <w:rPr/>
      </w:pPr>
      <w:r>
        <w:rPr/>
        <w:t>Computer Vision: OpenCV, MediaPipe</w:t>
      </w:r>
    </w:p>
    <w:p>
      <w:pPr>
        <w:pStyle w:val="Normal"/>
        <w:rPr/>
      </w:pPr>
      <w:r>
        <w:rPr/>
        <w:t>Pose Detection: MediaPipe Pose</w:t>
      </w:r>
    </w:p>
    <w:p>
      <w:pPr>
        <w:pStyle w:val="Normal"/>
        <w:rPr/>
      </w:pPr>
      <w:r>
        <w:rPr/>
        <w:t>Web Server: Uvicorn</w:t>
      </w:r>
    </w:p>
    <w:p>
      <w:pPr>
        <w:pStyle w:val="Normal"/>
        <w:rPr/>
      </w:pPr>
      <w:r>
        <w:rPr/>
        <w:t>Image Processing: NumPy, OpenCV</w:t>
      </w:r>
    </w:p>
    <w:p>
      <w:pPr>
        <w:pStyle w:val="Normal"/>
        <w:rPr/>
      </w:pPr>
      <w:r>
        <w:rPr/>
        <w:t>Real-time Streaming: MJPEG over HTTP</w:t>
      </w:r>
    </w:p>
    <w:p>
      <w:pPr>
        <w:pStyle w:val="Heading2"/>
        <w:rPr/>
      </w:pPr>
      <w:r>
        <w:rPr/>
        <w:t>Architecture Components</w:t>
      </w:r>
    </w:p>
    <w:p>
      <w:pPr>
        <w:pStyle w:val="Normal"/>
        <w:rPr/>
      </w:pPr>
      <w:r>
        <w:rPr/>
        <w:t>The application follows a client-server architecture:</w:t>
      </w:r>
    </w:p>
    <w:p>
      <w:pPr>
        <w:pStyle w:val="Normal"/>
        <w:rPr/>
      </w:pPr>
      <w:r>
        <w:rPr/>
        <w:t xml:space="preserve">• </w:t>
      </w:r>
      <w:r>
        <w:rPr/>
        <w:t>Web Browser: Displays live stream and provides user interface</w:t>
      </w:r>
    </w:p>
    <w:p>
      <w:pPr>
        <w:pStyle w:val="Normal"/>
        <w:rPr/>
      </w:pPr>
      <w:r>
        <w:rPr/>
        <w:t xml:space="preserve">• </w:t>
      </w:r>
      <w:r>
        <w:rPr/>
        <w:t>FastAPI App: Handles pose detection, rep counting, and web interface</w:t>
      </w:r>
    </w:p>
    <w:p>
      <w:pPr>
        <w:pStyle w:val="Normal"/>
        <w:rPr/>
      </w:pPr>
      <w:r>
        <w:rPr/>
        <w:t xml:space="preserve">• </w:t>
      </w:r>
      <w:r>
        <w:rPr/>
        <w:t>Camera Input: Captures and processes video frames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3. Technical Specifications</w:t>
      </w:r>
    </w:p>
    <w:p>
      <w:pPr>
        <w:pStyle w:val="Heading2"/>
        <w:rPr/>
      </w:pPr>
      <w:r>
        <w:rPr/>
        <w:t>System Requirements</w:t>
      </w:r>
    </w:p>
    <w:p>
      <w:pPr>
        <w:pStyle w:val="Normal"/>
        <w:rPr/>
      </w:pPr>
      <w:r>
        <w:rPr/>
        <w:t>Operating System: Linux (tested on Ubuntu 6.12.10)</w:t>
      </w:r>
    </w:p>
    <w:p>
      <w:pPr>
        <w:pStyle w:val="Normal"/>
        <w:rPr/>
      </w:pPr>
      <w:r>
        <w:rPr/>
        <w:t>Python Version: 3.7+</w:t>
      </w:r>
    </w:p>
    <w:p>
      <w:pPr>
        <w:pStyle w:val="Normal"/>
        <w:rPr/>
      </w:pPr>
      <w:r>
        <w:rPr/>
        <w:t>Camera: USB webcam or built-in camera</w:t>
      </w:r>
    </w:p>
    <w:p>
      <w:pPr>
        <w:pStyle w:val="Normal"/>
        <w:rPr/>
      </w:pPr>
      <w:r>
        <w:rPr/>
        <w:t>Memory: Minimum 4GB RAM</w:t>
      </w:r>
    </w:p>
    <w:p>
      <w:pPr>
        <w:pStyle w:val="Normal"/>
        <w:rPr/>
      </w:pPr>
      <w:r>
        <w:rPr/>
        <w:t>Processing: Multi-core CPU recommended</w:t>
      </w:r>
    </w:p>
    <w:p>
      <w:pPr>
        <w:pStyle w:val="Heading2"/>
        <w:rPr/>
      </w:pPr>
      <w:r>
        <w:rPr/>
        <w:t>Dependencies</w:t>
      </w:r>
    </w:p>
    <w:p>
      <w:pPr>
        <w:pStyle w:val="Normal"/>
        <w:rPr/>
      </w:pPr>
      <w:r>
        <w:rPr/>
        <w:t>fastapi&gt;=0.68.0</w:t>
      </w:r>
    </w:p>
    <w:p>
      <w:pPr>
        <w:pStyle w:val="Normal"/>
        <w:rPr/>
      </w:pPr>
      <w:r>
        <w:rPr/>
        <w:t>uvicorn&gt;=0.15.0</w:t>
      </w:r>
    </w:p>
    <w:p>
      <w:pPr>
        <w:pStyle w:val="Normal"/>
        <w:rPr/>
      </w:pPr>
      <w:r>
        <w:rPr/>
        <w:t>opencv-python&gt;=4.5.0</w:t>
      </w:r>
    </w:p>
    <w:p>
      <w:pPr>
        <w:pStyle w:val="Normal"/>
        <w:rPr/>
      </w:pPr>
      <w:r>
        <w:rPr/>
        <w:t>mediapipe&gt;=0.8.0</w:t>
      </w:r>
    </w:p>
    <w:p>
      <w:pPr>
        <w:pStyle w:val="Normal"/>
        <w:rPr/>
      </w:pPr>
      <w:r>
        <w:rPr/>
        <w:t>numpy&gt;=1.21.0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4. Core Components</w:t>
      </w:r>
    </w:p>
    <w:p>
      <w:pPr>
        <w:pStyle w:val="Heading2"/>
        <w:rPr/>
      </w:pPr>
      <w:r>
        <w:rPr/>
        <w:t>EnhancedPoseDetector Class</w:t>
      </w:r>
    </w:p>
    <w:p>
      <w:pPr>
        <w:pStyle w:val="Normal"/>
        <w:rPr/>
      </w:pPr>
      <w:r>
        <w:rPr/>
        <w:t>Handles all pose detection and landmark processing with multiple detection strategies for improved accuracy.</w:t>
      </w:r>
    </w:p>
    <w:p>
      <w:pPr>
        <w:pStyle w:val="Heading3"/>
        <w:rPr/>
      </w:pPr>
      <w:r>
        <w:rPr/>
        <w:t>Key Methods</w:t>
      </w:r>
    </w:p>
    <w:p>
      <w:pPr>
        <w:pStyle w:val="Normal"/>
        <w:rPr/>
      </w:pPr>
      <w:r>
        <w:rPr/>
        <w:t xml:space="preserve">• </w:t>
      </w:r>
      <w:r>
        <w:rPr/>
        <w:t>findPose(img, draw=True): Main pose detection method</w:t>
      </w:r>
    </w:p>
    <w:p>
      <w:pPr>
        <w:pStyle w:val="Normal"/>
        <w:rPr/>
      </w:pPr>
      <w:r>
        <w:rPr/>
        <w:t xml:space="preserve">• </w:t>
      </w:r>
      <w:r>
        <w:rPr/>
        <w:t>findPosition(img, draw=True): Extracts landmark positions</w:t>
      </w:r>
    </w:p>
    <w:p>
      <w:pPr>
        <w:pStyle w:val="Normal"/>
        <w:rPr/>
      </w:pPr>
      <w:r>
        <w:rPr/>
        <w:t xml:space="preserve">• </w:t>
      </w:r>
      <w:r>
        <w:rPr/>
        <w:t>findAngle(img, p1, p2, p3, draw=True): Calculates joint angles</w:t>
      </w:r>
    </w:p>
    <w:p>
      <w:pPr>
        <w:pStyle w:val="Normal"/>
        <w:rPr/>
      </w:pPr>
      <w:r>
        <w:rPr/>
        <w:t xml:space="preserve">• </w:t>
      </w:r>
      <w:r>
        <w:rPr/>
        <w:t>getDetectionQuality(): Assesses detection quality</w:t>
      </w:r>
    </w:p>
    <w:p>
      <w:pPr>
        <w:pStyle w:val="Normal"/>
        <w:rPr/>
      </w:pPr>
      <w:r>
        <w:rPr/>
        <w:t xml:space="preserve">• </w:t>
      </w:r>
      <w:r>
        <w:rPr/>
        <w:t>preprocess_image(img): Enhances images for better detection</w:t>
      </w:r>
    </w:p>
    <w:p>
      <w:pPr>
        <w:pStyle w:val="Heading2"/>
        <w:rPr/>
      </w:pPr>
      <w:r>
        <w:rPr/>
        <w:t>RepCounter Class</w:t>
      </w:r>
    </w:p>
    <w:p>
      <w:pPr>
        <w:pStyle w:val="Normal"/>
        <w:rPr/>
      </w:pPr>
      <w:r>
        <w:rPr/>
        <w:t>Manages sit-up counting logic with fake rep detection and movement quality assessment.</w:t>
      </w:r>
    </w:p>
    <w:p>
      <w:pPr>
        <w:pStyle w:val="Heading3"/>
        <w:rPr/>
      </w:pPr>
      <w:r>
        <w:rPr/>
        <w:t>Key Methods</w:t>
      </w:r>
    </w:p>
    <w:p>
      <w:pPr>
        <w:pStyle w:val="Normal"/>
        <w:rPr/>
      </w:pPr>
      <w:r>
        <w:rPr/>
        <w:t xml:space="preserve">• </w:t>
      </w:r>
      <w:r>
        <w:rPr/>
        <w:t>updateState(angle, detection_quality): Main counting logic</w:t>
      </w:r>
    </w:p>
    <w:p>
      <w:pPr>
        <w:pStyle w:val="Normal"/>
        <w:rPr/>
      </w:pPr>
      <w:r>
        <w:rPr/>
        <w:t xml:space="preserve">• </w:t>
      </w:r>
      <w:r>
        <w:rPr/>
        <w:t>_isValidRep(duration, detection_quality): Validates rep quality</w:t>
      </w:r>
    </w:p>
    <w:p>
      <w:pPr>
        <w:pStyle w:val="Normal"/>
        <w:rPr/>
      </w:pPr>
      <w:r>
        <w:rPr/>
        <w:t xml:space="preserve">• </w:t>
      </w:r>
      <w:r>
        <w:rPr/>
        <w:t>_calculateMovementSmoothness(): Assesses movement smoothness</w:t>
      </w:r>
    </w:p>
    <w:p>
      <w:pPr>
        <w:pStyle w:val="Normal"/>
        <w:rPr/>
      </w:pPr>
      <w:r>
        <w:rPr/>
        <w:t xml:space="preserve">• </w:t>
      </w:r>
      <w:r>
        <w:rPr/>
        <w:t>getStats(): Returns current statistics</w:t>
      </w:r>
    </w:p>
    <w:p>
      <w:pPr>
        <w:pStyle w:val="Normal"/>
        <w:rPr/>
      </w:pPr>
      <w:r>
        <w:rPr/>
        <w:t xml:space="preserve">• </w:t>
      </w:r>
      <w:r>
        <w:rPr/>
        <w:t>reset(): Resets counter state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5. Features and Capabilities</w:t>
      </w:r>
    </w:p>
    <w:p>
      <w:pPr>
        <w:pStyle w:val="Heading2"/>
        <w:rPr/>
      </w:pPr>
      <w:r>
        <w:rPr/>
        <w:t>Advanced Pose Detection</w:t>
      </w:r>
    </w:p>
    <w:p>
      <w:pPr>
        <w:pStyle w:val="Normal"/>
        <w:rPr/>
      </w:pPr>
      <w:r>
        <w:rPr/>
        <w:t xml:space="preserve">• </w:t>
      </w:r>
      <w:r>
        <w:rPr/>
        <w:t>Multi-model Detection: Primary and fallback detection models</w:t>
      </w:r>
    </w:p>
    <w:p>
      <w:pPr>
        <w:pStyle w:val="Normal"/>
        <w:rPr/>
      </w:pPr>
      <w:r>
        <w:rPr/>
        <w:t xml:space="preserve">• </w:t>
      </w:r>
      <w:r>
        <w:rPr/>
        <w:t>Low-light Enhancement: CLAHE and noise reduction</w:t>
      </w:r>
    </w:p>
    <w:p>
      <w:pPr>
        <w:pStyle w:val="Normal"/>
        <w:rPr/>
      </w:pPr>
      <w:r>
        <w:rPr/>
        <w:t xml:space="preserve">• </w:t>
      </w:r>
      <w:r>
        <w:rPr/>
        <w:t>Robust Landmark Tracking: 33 MediaPipe pose landmarks</w:t>
      </w:r>
    </w:p>
    <w:p>
      <w:pPr>
        <w:pStyle w:val="Normal"/>
        <w:rPr/>
      </w:pPr>
      <w:r>
        <w:rPr/>
        <w:t xml:space="preserve">• </w:t>
      </w:r>
      <w:r>
        <w:rPr/>
        <w:t>Visibility Assessment: Quality scoring for each landmark</w:t>
      </w:r>
    </w:p>
    <w:p>
      <w:pPr>
        <w:pStyle w:val="Heading2"/>
        <w:rPr/>
      </w:pPr>
      <w:r>
        <w:rPr/>
        <w:t>Intelligent Rep Counting</w:t>
      </w:r>
    </w:p>
    <w:p>
      <w:pPr>
        <w:pStyle w:val="Normal"/>
        <w:rPr/>
      </w:pPr>
      <w:r>
        <w:rPr/>
        <w:t xml:space="preserve">• </w:t>
      </w:r>
      <w:r>
        <w:rPr/>
        <w:t>Fake Rep Detection: Prevents counting invalid movements</w:t>
      </w:r>
    </w:p>
    <w:p>
      <w:pPr>
        <w:pStyle w:val="Normal"/>
        <w:rPr/>
      </w:pPr>
      <w:r>
        <w:rPr/>
        <w:t xml:space="preserve">• </w:t>
      </w:r>
      <w:r>
        <w:rPr/>
        <w:t>Movement Quality: Assesses exercise form and smoothness</w:t>
      </w:r>
    </w:p>
    <w:p>
      <w:pPr>
        <w:pStyle w:val="Normal"/>
        <w:rPr/>
      </w:pPr>
      <w:r>
        <w:rPr/>
        <w:t xml:space="preserve">• </w:t>
      </w:r>
      <w:r>
        <w:rPr/>
        <w:t>Timing Validation: Ensures proper rep duration</w:t>
      </w:r>
    </w:p>
    <w:p>
      <w:pPr>
        <w:pStyle w:val="Normal"/>
        <w:rPr/>
      </w:pPr>
      <w:r>
        <w:rPr/>
        <w:t xml:space="preserve">• </w:t>
      </w:r>
      <w:r>
        <w:rPr/>
        <w:t>State Management: Tracks exercise progression</w:t>
      </w:r>
    </w:p>
    <w:p>
      <w:pPr>
        <w:pStyle w:val="Heading2"/>
        <w:rPr/>
      </w:pPr>
      <w:r>
        <w:rPr/>
        <w:t>Posture Discrimination</w:t>
      </w:r>
    </w:p>
    <w:p>
      <w:pPr>
        <w:pStyle w:val="Normal"/>
        <w:rPr/>
      </w:pPr>
      <w:r>
        <w:rPr/>
        <w:t xml:space="preserve">• </w:t>
      </w:r>
      <w:r>
        <w:rPr/>
        <w:t>Sit-up vs Squat Detection: Distinguishes between exercise types</w:t>
      </w:r>
    </w:p>
    <w:p>
      <w:pPr>
        <w:pStyle w:val="Normal"/>
        <w:rPr/>
      </w:pPr>
      <w:r>
        <w:rPr/>
        <w:t xml:space="preserve">• </w:t>
      </w:r>
      <w:r>
        <w:rPr/>
        <w:t>Lying Position Validation: Ensures proper starting position</w:t>
      </w:r>
    </w:p>
    <w:p>
      <w:pPr>
        <w:pStyle w:val="Normal"/>
        <w:rPr/>
      </w:pPr>
      <w:r>
        <w:rPr/>
        <w:t xml:space="preserve">• </w:t>
      </w:r>
      <w:r>
        <w:rPr/>
        <w:t>Movement Pattern Recognition: Identifies sit-up movement patterns</w:t>
      </w:r>
    </w:p>
    <w:p>
      <w:pPr>
        <w:pStyle w:val="Normal"/>
        <w:rPr/>
      </w:pPr>
      <w:r>
        <w:rPr/>
        <w:t xml:space="preserve">• </w:t>
      </w:r>
      <w:r>
        <w:rPr/>
        <w:t>Automatic Reset: Resets when standing up</w:t>
      </w:r>
    </w:p>
    <w:p>
      <w:pPr>
        <w:pStyle w:val="Heading2"/>
        <w:rPr/>
      </w:pPr>
      <w:r>
        <w:rPr/>
        <w:t>Real-time Feedback</w:t>
      </w:r>
    </w:p>
    <w:p>
      <w:pPr>
        <w:pStyle w:val="Normal"/>
        <w:rPr/>
      </w:pPr>
      <w:r>
        <w:rPr/>
        <w:t xml:space="preserve">• </w:t>
      </w:r>
      <w:r>
        <w:rPr/>
        <w:t>Live Video Stream: Real-time pose visualization</w:t>
      </w:r>
    </w:p>
    <w:p>
      <w:pPr>
        <w:pStyle w:val="Normal"/>
        <w:rPr/>
      </w:pPr>
      <w:r>
        <w:rPr/>
        <w:t xml:space="preserve">• </w:t>
      </w:r>
      <w:r>
        <w:rPr/>
        <w:t>Visual Indicators: Color-coded landmarks and connections</w:t>
      </w:r>
    </w:p>
    <w:p>
      <w:pPr>
        <w:pStyle w:val="Normal"/>
        <w:rPr/>
      </w:pPr>
      <w:r>
        <w:rPr/>
        <w:t xml:space="preserve">• </w:t>
      </w:r>
      <w:r>
        <w:rPr/>
        <w:t>Debug Information: Shows detection parameters</w:t>
      </w:r>
    </w:p>
    <w:p>
      <w:pPr>
        <w:pStyle w:val="Normal"/>
        <w:rPr/>
      </w:pPr>
      <w:r>
        <w:rPr/>
        <w:t xml:space="preserve">• </w:t>
      </w:r>
      <w:r>
        <w:rPr/>
        <w:t>Status Messages: User feedback and instructions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6. Installation and Setup</w:t>
      </w:r>
    </w:p>
    <w:p>
      <w:pPr>
        <w:pStyle w:val="Heading2"/>
        <w:rPr/>
      </w:pPr>
      <w:r>
        <w:rPr/>
        <w:t>Automated Installation</w:t>
      </w:r>
    </w:p>
    <w:p>
      <w:pPr>
        <w:pStyle w:val="Normal"/>
        <w:rPr/>
      </w:pPr>
      <w:r>
        <w:rPr/>
        <w:t>1. Run the installation script: ./install.sh</w:t>
      </w:r>
    </w:p>
    <w:p>
      <w:pPr>
        <w:pStyle w:val="Normal"/>
        <w:rPr/>
      </w:pPr>
      <w:r>
        <w:rPr/>
        <w:t>2. Follow the on-screen instructions</w:t>
      </w:r>
    </w:p>
    <w:p>
      <w:pPr>
        <w:pStyle w:val="Normal"/>
        <w:rPr/>
      </w:pPr>
      <w:r>
        <w:rPr/>
        <w:t>3. The script will create a virtual environment and install all dependencies</w:t>
      </w:r>
    </w:p>
    <w:p>
      <w:pPr>
        <w:pStyle w:val="Heading2"/>
        <w:rPr/>
      </w:pPr>
      <w:r>
        <w:rPr/>
        <w:t>Manual Installation</w:t>
      </w:r>
    </w:p>
    <w:p>
      <w:pPr>
        <w:pStyle w:val="Normal"/>
        <w:rPr/>
      </w:pPr>
      <w:r>
        <w:rPr/>
        <w:t>1. Create virtual environment: python3 -m venv situp_counter_env</w:t>
      </w:r>
    </w:p>
    <w:p>
      <w:pPr>
        <w:pStyle w:val="Normal"/>
        <w:rPr/>
      </w:pPr>
      <w:r>
        <w:rPr/>
        <w:t>2. Activate environment: source situp_counter_env/bin/activate</w:t>
      </w:r>
    </w:p>
    <w:p>
      <w:pPr>
        <w:pStyle w:val="Normal"/>
        <w:rPr/>
      </w:pPr>
      <w:r>
        <w:rPr/>
        <w:t>3. Install dependencies: pip install -r requirements.txt</w:t>
      </w:r>
    </w:p>
    <w:p>
      <w:pPr>
        <w:pStyle w:val="Normal"/>
        <w:rPr/>
      </w:pPr>
      <w:r>
        <w:rPr/>
        <w:t>4. Run application: python3 fast_api_integrate.py</w:t>
      </w:r>
    </w:p>
    <w:p>
      <w:pPr>
        <w:pStyle w:val="Heading2"/>
        <w:rPr/>
      </w:pPr>
      <w:r>
        <w:rPr/>
        <w:t>Access Application</w:t>
      </w:r>
    </w:p>
    <w:p>
      <w:pPr>
        <w:pStyle w:val="Normal"/>
        <w:rPr/>
      </w:pPr>
      <w:r>
        <w:rPr/>
        <w:t>1. Open web browser</w:t>
      </w:r>
    </w:p>
    <w:p>
      <w:pPr>
        <w:pStyle w:val="Normal"/>
        <w:rPr/>
      </w:pPr>
      <w:r>
        <w:rPr/>
        <w:t>2. Navigate to http://localhost:8000</w:t>
      </w:r>
    </w:p>
    <w:p>
      <w:pPr>
        <w:pStyle w:val="Normal"/>
        <w:rPr/>
      </w:pPr>
      <w:r>
        <w:rPr/>
        <w:t>3. Allow camera access when prompted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7. Usage Instructions</w:t>
      </w:r>
    </w:p>
    <w:p>
      <w:pPr>
        <w:pStyle w:val="Heading2"/>
        <w:rPr/>
      </w:pPr>
      <w:r>
        <w:rPr/>
        <w:t>Performing Sit-ups</w:t>
      </w:r>
    </w:p>
    <w:p>
      <w:pPr>
        <w:pStyle w:val="Normal"/>
        <w:rPr/>
      </w:pPr>
      <w:r>
        <w:rPr/>
        <w:t>1. Positioning: Lie down on your back with knees bent</w:t>
      </w:r>
    </w:p>
    <w:p>
      <w:pPr>
        <w:pStyle w:val="Normal"/>
        <w:rPr/>
      </w:pPr>
      <w:r>
        <w:rPr/>
        <w:t>2. Camera Setup: Ensure full body is visible in camera frame</w:t>
      </w:r>
    </w:p>
    <w:p>
      <w:pPr>
        <w:pStyle w:val="Normal"/>
        <w:rPr/>
      </w:pPr>
      <w:r>
        <w:rPr/>
        <w:t>3. Starting Position: Begin in down position (lying flat)</w:t>
      </w:r>
    </w:p>
    <w:p>
      <w:pPr>
        <w:pStyle w:val="Normal"/>
        <w:rPr/>
      </w:pPr>
      <w:r>
        <w:rPr/>
        <w:t>4. Exercise: Perform sit-ups with controlled movement</w:t>
      </w:r>
    </w:p>
    <w:p>
      <w:pPr>
        <w:pStyle w:val="Normal"/>
        <w:rPr/>
      </w:pPr>
      <w:r>
        <w:rPr/>
        <w:t>5. Counting: System automatically counts valid repetitions</w:t>
      </w:r>
    </w:p>
    <w:p>
      <w:pPr>
        <w:pStyle w:val="Heading2"/>
        <w:rPr/>
      </w:pPr>
      <w:r>
        <w:rPr/>
        <w:t>Interface Controls</w:t>
      </w:r>
    </w:p>
    <w:p>
      <w:pPr>
        <w:pStyle w:val="Normal"/>
        <w:rPr/>
      </w:pPr>
      <w:r>
        <w:rPr/>
        <w:t xml:space="preserve">• </w:t>
      </w:r>
      <w:r>
        <w:rPr/>
        <w:t>Clear Count: Reset counter to zero</w:t>
      </w:r>
    </w:p>
    <w:p>
      <w:pPr>
        <w:pStyle w:val="Normal"/>
        <w:rPr/>
      </w:pPr>
      <w:r>
        <w:rPr/>
        <w:t xml:space="preserve">• </w:t>
      </w:r>
      <w:r>
        <w:rPr/>
        <w:t>Get Stats: View current statistics</w:t>
      </w:r>
    </w:p>
    <w:p>
      <w:pPr>
        <w:pStyle w:val="Normal"/>
        <w:rPr/>
      </w:pPr>
      <w:r>
        <w:rPr/>
        <w:t xml:space="preserve">• </w:t>
      </w:r>
      <w:r>
        <w:rPr/>
        <w:t>Live Stream: Real-time video feed with pose detection</w:t>
      </w:r>
    </w:p>
    <w:p>
      <w:pPr>
        <w:pStyle w:val="Heading2"/>
        <w:rPr/>
      </w:pPr>
      <w:r>
        <w:rPr/>
        <w:t>Visual Feedback</w:t>
      </w:r>
    </w:p>
    <w:p>
      <w:pPr>
        <w:pStyle w:val="Normal"/>
        <w:rPr/>
      </w:pPr>
      <w:r>
        <w:rPr/>
        <w:t xml:space="preserve">• </w:t>
      </w:r>
      <w:r>
        <w:rPr/>
        <w:t>Green Landmarks: High visibility landmarks</w:t>
      </w:r>
    </w:p>
    <w:p>
      <w:pPr>
        <w:pStyle w:val="Normal"/>
        <w:rPr/>
      </w:pPr>
      <w:r>
        <w:rPr/>
        <w:t xml:space="preserve">• </w:t>
      </w:r>
      <w:r>
        <w:rPr/>
        <w:t>Orange Landmarks: Medium visibility landmarks</w:t>
      </w:r>
    </w:p>
    <w:p>
      <w:pPr>
        <w:pStyle w:val="Normal"/>
        <w:rPr/>
      </w:pPr>
      <w:r>
        <w:rPr/>
        <w:t xml:space="preserve">• </w:t>
      </w:r>
      <w:r>
        <w:rPr/>
        <w:t>Red Landmarks: Low visibility landmarks</w:t>
      </w:r>
    </w:p>
    <w:p>
      <w:pPr>
        <w:pStyle w:val="Normal"/>
        <w:rPr/>
      </w:pPr>
      <w:r>
        <w:rPr/>
        <w:t xml:space="preserve">• </w:t>
      </w:r>
      <w:r>
        <w:rPr/>
        <w:t>Angle Display: Shows current joint angle</w:t>
      </w:r>
    </w:p>
    <w:p>
      <w:pPr>
        <w:pStyle w:val="Normal"/>
        <w:rPr/>
      </w:pPr>
      <w:r>
        <w:rPr/>
        <w:t xml:space="preserve">• </w:t>
      </w:r>
      <w:r>
        <w:rPr/>
        <w:t>Quality Score: Detection quality indicator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8. API Endpoints</w:t>
      </w:r>
    </w:p>
    <w:p>
      <w:pPr>
        <w:pStyle w:val="Normal"/>
        <w:rPr/>
      </w:pPr>
      <w:r>
        <w:rPr>
          <w:b/>
        </w:rPr>
        <w:t>GET /</w:t>
      </w:r>
      <w:r>
        <w:rPr/>
        <w:t>: Returns HTML dashboard with live video stream and controls</w:t>
      </w:r>
    </w:p>
    <w:p>
      <w:pPr>
        <w:pStyle w:val="Normal"/>
        <w:rPr/>
      </w:pPr>
      <w:r>
        <w:rPr>
          <w:b/>
        </w:rPr>
        <w:t>GET /video_feed</w:t>
      </w:r>
      <w:r>
        <w:rPr/>
        <w:t>: Provides MJPEG video stream with pose detection overlay</w:t>
      </w:r>
    </w:p>
    <w:p>
      <w:pPr>
        <w:pStyle w:val="Normal"/>
        <w:rPr/>
      </w:pPr>
      <w:r>
        <w:rPr>
          <w:b/>
        </w:rPr>
        <w:t>POST /clear</w:t>
      </w:r>
      <w:r>
        <w:rPr/>
        <w:t>: Resets the sit-up counter to zero</w:t>
      </w:r>
    </w:p>
    <w:p>
      <w:pPr>
        <w:pStyle w:val="Normal"/>
        <w:rPr/>
      </w:pPr>
      <w:r>
        <w:rPr>
          <w:b/>
        </w:rPr>
        <w:t>GET /stats</w:t>
      </w:r>
      <w:r>
        <w:rPr/>
        <w:t>: Returns current counter statistics</w:t>
      </w:r>
    </w:p>
    <w:p>
      <w:pPr>
        <w:pStyle w:val="Heading2"/>
        <w:rPr/>
      </w:pPr>
      <w:r>
        <w:rPr/>
        <w:t>Response Examples</w:t>
      </w:r>
    </w:p>
    <w:p>
      <w:pPr>
        <w:pStyle w:val="Normal"/>
        <w:rPr/>
      </w:pPr>
      <w:r>
        <w:rPr/>
        <w:t>Clear Count Response:</w:t>
      </w:r>
    </w:p>
    <w:p>
      <w:pPr>
        <w:pStyle w:val="Normal"/>
        <w:rPr/>
      </w:pPr>
      <w:r>
        <w:rPr/>
        <w:t>{"message": "Count cleared", "count": 0}</w:t>
      </w:r>
    </w:p>
    <w:p>
      <w:pPr>
        <w:pStyle w:val="Normal"/>
        <w:rPr/>
      </w:pPr>
      <w:r>
        <w:rPr/>
        <w:t>Statistics Response:</w:t>
      </w:r>
    </w:p>
    <w:p>
      <w:pPr>
        <w:pStyle w:val="Normal"/>
        <w:rPr/>
      </w:pPr>
      <w:r>
        <w:rPr/>
        <w:t>{"count": 15, "state": "up", "detection_quality": 0.85, "last_rep_time": 1640995200.0}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9. Configuration Parameters</w:t>
      </w:r>
    </w:p>
    <w:p>
      <w:pPr>
        <w:pStyle w:val="Heading2"/>
        <w:rPr/>
      </w:pPr>
      <w:r>
        <w:rPr/>
        <w:t>Rep Counting Parameters</w:t>
      </w:r>
    </w:p>
    <w:p>
      <w:pPr>
        <w:pStyle w:val="Normal"/>
        <w:rPr/>
      </w:pPr>
      <w:r>
        <w:rPr/>
        <w:t>DOWN_THRESHOLD: 150 degrees for down position</w:t>
      </w:r>
    </w:p>
    <w:p>
      <w:pPr>
        <w:pStyle w:val="Normal"/>
        <w:rPr/>
      </w:pPr>
      <w:r>
        <w:rPr/>
        <w:t>UP_THRESHOLD: 110 degrees for up position</w:t>
      </w:r>
    </w:p>
    <w:p>
      <w:pPr>
        <w:pStyle w:val="Normal"/>
        <w:rPr/>
      </w:pPr>
      <w:r>
        <w:rPr/>
        <w:t>MIN_REP_DURATION: 0.3 seconds</w:t>
      </w:r>
    </w:p>
    <w:p>
      <w:pPr>
        <w:pStyle w:val="Normal"/>
        <w:rPr/>
      </w:pPr>
      <w:r>
        <w:rPr/>
        <w:t>MAX_REP_DURATION: 5.0 seconds</w:t>
      </w:r>
    </w:p>
    <w:p>
      <w:pPr>
        <w:pStyle w:val="Normal"/>
        <w:rPr/>
      </w:pPr>
      <w:r>
        <w:rPr/>
        <w:t>MIN_TIME_BETWEEN_REPS: 0.5 seconds</w:t>
      </w:r>
    </w:p>
    <w:p>
      <w:pPr>
        <w:pStyle w:val="Normal"/>
        <w:rPr/>
      </w:pPr>
      <w:r>
        <w:rPr/>
        <w:t>fake_rep_threshold: 0.5 minimum quality score</w:t>
      </w:r>
    </w:p>
    <w:p>
      <w:pPr>
        <w:pStyle w:val="Normal"/>
        <w:rPr/>
      </w:pPr>
      <w:r>
        <w:rPr/>
        <w:t>MIN_MOVEMENT_QUALITY: 0.3 minimum movement smoothness</w:t>
      </w:r>
    </w:p>
    <w:p>
      <w:pPr>
        <w:pStyle w:val="Heading2"/>
        <w:rPr/>
      </w:pPr>
      <w:r>
        <w:rPr/>
        <w:t>Pose Detection Parameters</w:t>
      </w:r>
    </w:p>
    <w:p>
      <w:pPr>
        <w:pStyle w:val="Normal"/>
        <w:rPr/>
      </w:pPr>
      <w:r>
        <w:rPr/>
        <w:t>model_complexity: 2 (primary), 1 (fallback)</w:t>
      </w:r>
    </w:p>
    <w:p>
      <w:pPr>
        <w:pStyle w:val="Normal"/>
        <w:rPr/>
      </w:pPr>
      <w:r>
        <w:rPr/>
        <w:t>smooth_landmarks: True (primary), False (fallback)</w:t>
      </w:r>
    </w:p>
    <w:p>
      <w:pPr>
        <w:pStyle w:val="Normal"/>
        <w:rPr/>
      </w:pPr>
      <w:r>
        <w:rPr/>
        <w:t>min_detection_confidence: 0.3 (primary), 0.2 (fallback)</w:t>
      </w:r>
    </w:p>
    <w:p>
      <w:pPr>
        <w:pStyle w:val="Normal"/>
        <w:rPr/>
      </w:pPr>
      <w:r>
        <w:rPr/>
        <w:t>min_tracking_confidence: 0.3 (primary), 0.2 (fallback)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10. Troubleshooting</w:t>
      </w:r>
    </w:p>
    <w:p>
      <w:pPr>
        <w:pStyle w:val="Heading2"/>
        <w:rPr/>
      </w:pPr>
      <w:r>
        <w:rPr/>
        <w:t>Camera Not Detected</w:t>
      </w:r>
    </w:p>
    <w:p>
      <w:pPr>
        <w:pStyle w:val="Normal"/>
        <w:rPr/>
      </w:pPr>
      <w:r>
        <w:rPr/>
        <w:t>Symptoms: "System Initialization Failed" message</w:t>
      </w:r>
    </w:p>
    <w:p>
      <w:pPr>
        <w:pStyle w:val="Normal"/>
        <w:rPr/>
      </w:pPr>
      <w:r>
        <w:rPr/>
        <w:t>Solutions:</w:t>
      </w:r>
    </w:p>
    <w:p>
      <w:pPr>
        <w:pStyle w:val="Normal"/>
        <w:rPr/>
      </w:pPr>
      <w:r>
        <w:rPr/>
        <w:t xml:space="preserve">• </w:t>
      </w:r>
      <w:r>
        <w:rPr/>
        <w:t>Check camera connection</w:t>
      </w:r>
    </w:p>
    <w:p>
      <w:pPr>
        <w:pStyle w:val="Normal"/>
        <w:rPr/>
      </w:pPr>
      <w:r>
        <w:rPr/>
        <w:t xml:space="preserve">• </w:t>
      </w:r>
      <w:r>
        <w:rPr/>
        <w:t>Verify camera permissions</w:t>
      </w:r>
    </w:p>
    <w:p>
      <w:pPr>
        <w:pStyle w:val="Normal"/>
        <w:rPr/>
      </w:pPr>
      <w:r>
        <w:rPr/>
        <w:t xml:space="preserve">• </w:t>
      </w:r>
      <w:r>
        <w:rPr/>
        <w:t>Try different camera index (0, 1, 2)</w:t>
      </w:r>
    </w:p>
    <w:p>
      <w:pPr>
        <w:pStyle w:val="Heading2"/>
        <w:rPr/>
      </w:pPr>
      <w:r>
        <w:rPr/>
        <w:t>Poor Detection Quality</w:t>
      </w:r>
    </w:p>
    <w:p>
      <w:pPr>
        <w:pStyle w:val="Normal"/>
        <w:rPr/>
      </w:pPr>
      <w:r>
        <w:rPr/>
        <w:t>Symptoms: Low quality scores, missed reps</w:t>
      </w:r>
    </w:p>
    <w:p>
      <w:pPr>
        <w:pStyle w:val="Normal"/>
        <w:rPr/>
      </w:pPr>
      <w:r>
        <w:rPr/>
        <w:t>Solutions:</w:t>
      </w:r>
    </w:p>
    <w:p>
      <w:pPr>
        <w:pStyle w:val="Normal"/>
        <w:rPr/>
      </w:pPr>
      <w:r>
        <w:rPr/>
        <w:t xml:space="preserve">• </w:t>
      </w:r>
      <w:r>
        <w:rPr/>
        <w:t>Improve lighting conditions</w:t>
      </w:r>
    </w:p>
    <w:p>
      <w:pPr>
        <w:pStyle w:val="Normal"/>
        <w:rPr/>
      </w:pPr>
      <w:r>
        <w:rPr/>
        <w:t xml:space="preserve">• </w:t>
      </w:r>
      <w:r>
        <w:rPr/>
        <w:t>Ensure full body is visible</w:t>
      </w:r>
    </w:p>
    <w:p>
      <w:pPr>
        <w:pStyle w:val="Normal"/>
        <w:rPr/>
      </w:pPr>
      <w:r>
        <w:rPr/>
        <w:t xml:space="preserve">• </w:t>
      </w:r>
      <w:r>
        <w:rPr/>
        <w:t>Check camera positioning</w:t>
      </w:r>
    </w:p>
    <w:p>
      <w:pPr>
        <w:pStyle w:val="Normal"/>
        <w:rPr/>
      </w:pPr>
      <w:r>
        <w:rPr/>
        <w:t xml:space="preserve">• </w:t>
      </w:r>
      <w:r>
        <w:rPr/>
        <w:t>Clean camera lens</w:t>
      </w:r>
    </w:p>
    <w:p>
      <w:pPr>
        <w:pStyle w:val="Heading2"/>
        <w:rPr/>
      </w:pPr>
      <w:r>
        <w:rPr/>
        <w:t>False Positives</w:t>
      </w:r>
    </w:p>
    <w:p>
      <w:pPr>
        <w:pStyle w:val="Normal"/>
        <w:rPr/>
      </w:pPr>
      <w:r>
        <w:rPr/>
        <w:t>Symptoms: Counting non-sit-up movements</w:t>
      </w:r>
    </w:p>
    <w:p>
      <w:pPr>
        <w:pStyle w:val="Normal"/>
        <w:rPr/>
      </w:pPr>
      <w:r>
        <w:rPr/>
        <w:t>Solutions:</w:t>
      </w:r>
    </w:p>
    <w:p>
      <w:pPr>
        <w:pStyle w:val="Normal"/>
        <w:rPr/>
      </w:pPr>
      <w:r>
        <w:rPr/>
        <w:t xml:space="preserve">• </w:t>
      </w:r>
      <w:r>
        <w:rPr/>
        <w:t>Adjust posture detection parameters</w:t>
      </w:r>
    </w:p>
    <w:p>
      <w:pPr>
        <w:pStyle w:val="Normal"/>
        <w:rPr/>
      </w:pPr>
      <w:r>
        <w:rPr/>
        <w:t xml:space="preserve">• </w:t>
      </w:r>
      <w:r>
        <w:rPr/>
        <w:t>Ensure proper lying position</w:t>
      </w:r>
    </w:p>
    <w:p>
      <w:pPr>
        <w:pStyle w:val="Normal"/>
        <w:rPr/>
      </w:pPr>
      <w:r>
        <w:rPr/>
        <w:t xml:space="preserve">• </w:t>
      </w:r>
      <w:r>
        <w:rPr/>
        <w:t>Check for interference in camera view</w:t>
      </w:r>
    </w:p>
    <w:p>
      <w:pPr>
        <w:pStyle w:val="Heading2"/>
        <w:rPr/>
      </w:pPr>
      <w:r>
        <w:rPr/>
        <w:t>Performance Issues</w:t>
      </w:r>
    </w:p>
    <w:p>
      <w:pPr>
        <w:pStyle w:val="Normal"/>
        <w:rPr/>
      </w:pPr>
      <w:r>
        <w:rPr/>
        <w:t>Symptoms: Low FPS, laggy video</w:t>
      </w:r>
    </w:p>
    <w:p>
      <w:pPr>
        <w:pStyle w:val="Normal"/>
        <w:rPr/>
      </w:pPr>
      <w:r>
        <w:rPr/>
        <w:t>Solutions:</w:t>
      </w:r>
    </w:p>
    <w:p>
      <w:pPr>
        <w:pStyle w:val="Normal"/>
        <w:rPr/>
      </w:pPr>
      <w:r>
        <w:rPr/>
        <w:t xml:space="preserve">• </w:t>
      </w:r>
      <w:r>
        <w:rPr/>
        <w:t>Close other applications</w:t>
      </w:r>
    </w:p>
    <w:p>
      <w:pPr>
        <w:pStyle w:val="Normal"/>
        <w:rPr/>
      </w:pPr>
      <w:r>
        <w:rPr/>
        <w:t xml:space="preserve">• </w:t>
      </w:r>
      <w:r>
        <w:rPr/>
        <w:t>Reduce camera resolution</w:t>
      </w:r>
    </w:p>
    <w:p>
      <w:pPr>
        <w:pStyle w:val="Normal"/>
        <w:rPr/>
      </w:pPr>
      <w:r>
        <w:rPr/>
        <w:t xml:space="preserve">• </w:t>
      </w:r>
      <w:r>
        <w:rPr/>
        <w:t>Use lower model complexity</w:t>
      </w:r>
    </w:p>
    <w:p>
      <w:pPr>
        <w:pStyle w:val="Normal"/>
        <w:rPr/>
      </w:pPr>
      <w:r>
        <w:rPr/>
        <w:t xml:space="preserve">• </w:t>
      </w:r>
      <w:r>
        <w:rPr/>
        <w:t>Check system resources</w:t>
      </w:r>
    </w:p>
    <w:p>
      <w:pPr>
        <w:pStyle w:val="Heading2"/>
        <w:rPr/>
      </w:pPr>
      <w:r>
        <w:rPr/>
        <w:t>Debug Information</w:t>
      </w:r>
    </w:p>
    <w:p>
      <w:pPr>
        <w:pStyle w:val="Normal"/>
        <w:rPr/>
      </w:pPr>
      <w:r>
        <w:rPr/>
        <w:t>The application provides real-time debug information:</w:t>
      </w:r>
    </w:p>
    <w:p>
      <w:pPr>
        <w:pStyle w:val="Normal"/>
        <w:rPr/>
      </w:pPr>
      <w:r>
        <w:rPr/>
        <w:t xml:space="preserve">• </w:t>
      </w:r>
      <w:r>
        <w:rPr/>
        <w:t>Angle: Current joint angle</w:t>
      </w:r>
    </w:p>
    <w:p>
      <w:pPr>
        <w:pStyle w:val="Normal"/>
        <w:rPr/>
      </w:pPr>
      <w:r>
        <w:rPr/>
        <w:t xml:space="preserve">• </w:t>
      </w:r>
      <w:r>
        <w:rPr/>
        <w:t>Quality: Detection quality score</w:t>
      </w:r>
    </w:p>
    <w:p>
      <w:pPr>
        <w:pStyle w:val="Normal"/>
        <w:rPr/>
      </w:pPr>
      <w:r>
        <w:rPr/>
        <w:t xml:space="preserve">• </w:t>
      </w:r>
      <w:r>
        <w:rPr/>
        <w:t>Hip-Leg diff: Height difference between hips and legs</w:t>
      </w:r>
    </w:p>
    <w:p>
      <w:pPr>
        <w:pStyle w:val="Normal"/>
        <w:rPr/>
      </w:pPr>
      <w:r>
        <w:rPr/>
        <w:t xml:space="preserve">• </w:t>
      </w:r>
      <w:r>
        <w:rPr/>
        <w:t>Sit-up mode: Whether sit-up pattern is detected</w:t>
      </w:r>
    </w:p>
    <w:p>
      <w:pPr>
        <w:pStyle w:val="Normal"/>
        <w:rPr/>
      </w:pPr>
      <w:r>
        <w:rPr/>
        <w:t xml:space="preserve">• </w:t>
      </w:r>
      <w:r>
        <w:rPr/>
        <w:t>FPS: Current frame rate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11. Performance Considerations</w:t>
      </w:r>
    </w:p>
    <w:p>
      <w:pPr>
        <w:pStyle w:val="Heading2"/>
        <w:rPr/>
      </w:pPr>
      <w:r>
        <w:rPr/>
        <w:t>Resource Usage</w:t>
      </w:r>
    </w:p>
    <w:p>
      <w:pPr>
        <w:pStyle w:val="Normal"/>
        <w:rPr/>
      </w:pPr>
      <w:r>
        <w:rPr/>
        <w:t>CPU: Moderate to high usage during pose detection</w:t>
      </w:r>
    </w:p>
    <w:p>
      <w:pPr>
        <w:pStyle w:val="Normal"/>
        <w:rPr/>
      </w:pPr>
      <w:r>
        <w:rPr/>
        <w:t>Memory: ~500MB-1GB RAM usage</w:t>
      </w:r>
    </w:p>
    <w:p>
      <w:pPr>
        <w:pStyle w:val="Normal"/>
        <w:rPr/>
      </w:pPr>
      <w:r>
        <w:rPr/>
        <w:t>GPU: Optional acceleration with compatible hardware</w:t>
      </w:r>
    </w:p>
    <w:p>
      <w:pPr>
        <w:pStyle w:val="Normal"/>
        <w:rPr/>
      </w:pPr>
      <w:r>
        <w:rPr/>
        <w:t>Network: Minimal usage for local deployment</w:t>
      </w:r>
    </w:p>
    <w:p>
      <w:pPr>
        <w:pStyle w:val="Heading2"/>
        <w:rPr/>
      </w:pPr>
      <w:r>
        <w:rPr/>
        <w:t>Optimization Strategies</w:t>
      </w:r>
    </w:p>
    <w:p>
      <w:pPr>
        <w:pStyle w:val="Normal"/>
        <w:rPr/>
      </w:pPr>
      <w:r>
        <w:rPr/>
        <w:t xml:space="preserve">• </w:t>
      </w:r>
      <w:r>
        <w:rPr/>
        <w:t>Model Complexity: Balance accuracy vs performance</w:t>
      </w:r>
    </w:p>
    <w:p>
      <w:pPr>
        <w:pStyle w:val="Normal"/>
        <w:rPr/>
      </w:pPr>
      <w:r>
        <w:rPr/>
        <w:t xml:space="preserve">• </w:t>
      </w:r>
      <w:r>
        <w:rPr/>
        <w:t>Frame Processing: Optimize image preprocessing</w:t>
      </w:r>
    </w:p>
    <w:p>
      <w:pPr>
        <w:pStyle w:val="Normal"/>
        <w:rPr/>
      </w:pPr>
      <w:r>
        <w:rPr/>
        <w:t xml:space="preserve">• </w:t>
      </w:r>
      <w:r>
        <w:rPr/>
        <w:t>Memory Management: Regular garbage collection</w:t>
      </w:r>
    </w:p>
    <w:p>
      <w:pPr>
        <w:pStyle w:val="Normal"/>
        <w:rPr/>
      </w:pPr>
      <w:r>
        <w:rPr/>
        <w:t xml:space="preserve">• </w:t>
      </w:r>
      <w:r>
        <w:rPr/>
        <w:t>Camera Settings: Optimize resolution and FPS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12. Future Enhancements</w:t>
      </w:r>
    </w:p>
    <w:p>
      <w:pPr>
        <w:pStyle w:val="Heading2"/>
        <w:rPr/>
      </w:pPr>
      <w:r>
        <w:rPr/>
        <w:t>Cloud Deployment &amp; Mobile Integration</w:t>
      </w:r>
    </w:p>
    <w:p>
      <w:pPr>
        <w:pStyle w:val="Normal"/>
        <w:rPr/>
      </w:pPr>
      <w:r>
        <w:rPr/>
        <w:t>The next major phase of development will focus on deploying the pose detection model to cloud servers and creating a comprehensive mobile application for real-time fitness tracking.</w:t>
      </w:r>
    </w:p>
    <w:p>
      <w:pPr>
        <w:pStyle w:val="Normal"/>
        <w:rPr/>
      </w:pPr>
      <w:r>
        <w:rPr/>
        <w:t xml:space="preserve">• </w:t>
      </w:r>
      <w:r>
        <w:rPr/>
        <w:t>Cloud Server Deployment: Alibaba Cloud or Tencent Cloud hosting for scalable model serving</w:t>
      </w:r>
    </w:p>
    <w:p>
      <w:pPr>
        <w:pStyle w:val="Normal"/>
        <w:rPr/>
      </w:pPr>
      <w:r>
        <w:rPr/>
        <w:t xml:space="preserve">• </w:t>
      </w:r>
      <w:r>
        <w:rPr/>
        <w:t>Flutter Mobile Application: Cross-platform mobile app for iOS and Android</w:t>
      </w:r>
    </w:p>
    <w:p>
      <w:pPr>
        <w:pStyle w:val="Normal"/>
        <w:rPr/>
      </w:pPr>
      <w:r>
        <w:rPr/>
        <w:t xml:space="preserve">• </w:t>
      </w:r>
      <w:r>
        <w:rPr/>
        <w:t>Real-time Video Processing: Phone camera to server pipeline for live pose detection</w:t>
      </w:r>
    </w:p>
    <w:p>
      <w:pPr>
        <w:pStyle w:val="Normal"/>
        <w:rPr/>
      </w:pPr>
      <w:r>
        <w:rPr/>
        <w:t xml:space="preserve">• </w:t>
      </w:r>
      <w:r>
        <w:rPr/>
        <w:t>JPEG Frame Processing: Efficient image transmission and processing between mobile and server</w:t>
      </w:r>
    </w:p>
    <w:p>
      <w:pPr>
        <w:pStyle w:val="Normal"/>
        <w:rPr/>
      </w:pPr>
      <w:r>
        <w:rPr/>
        <w:t xml:space="preserve">• </w:t>
      </w:r>
      <w:r>
        <w:rPr/>
        <w:t>Live Video Streaming: Real-time pose detection results displayed on mobile devices</w:t>
      </w:r>
    </w:p>
    <w:p>
      <w:pPr>
        <w:pStyle w:val="Normal"/>
        <w:rPr/>
      </w:pPr>
      <w:r>
        <w:rPr/>
        <w:t xml:space="preserve">• </w:t>
      </w:r>
      <w:r>
        <w:rPr/>
        <w:t>Cloud-based Model Serving: Scalable pose detection API with load balancing</w:t>
      </w:r>
    </w:p>
    <w:p>
      <w:pPr>
        <w:pStyle w:val="Normal"/>
        <w:rPr/>
      </w:pPr>
      <w:r>
        <w:rPr/>
        <w:t xml:space="preserve">• </w:t>
      </w:r>
      <w:r>
        <w:rPr/>
        <w:t>Multi-user Support: Concurrent user processing and session management</w:t>
      </w:r>
    </w:p>
    <w:p>
      <w:pPr>
        <w:pStyle w:val="Normal"/>
        <w:rPr/>
      </w:pPr>
      <w:r>
        <w:rPr/>
        <w:t xml:space="preserve">• </w:t>
      </w:r>
      <w:r>
        <w:rPr/>
        <w:t>Offline Capability: Local processing when server unavailable</w:t>
      </w:r>
    </w:p>
    <w:p>
      <w:pPr>
        <w:pStyle w:val="Heading2"/>
        <w:rPr/>
      </w:pPr>
      <w:r>
        <w:rPr/>
        <w:t>Technical Architecture Improvements</w:t>
      </w:r>
    </w:p>
    <w:p>
      <w:pPr>
        <w:pStyle w:val="Normal"/>
        <w:rPr/>
      </w:pPr>
      <w:r>
        <w:rPr/>
        <w:t xml:space="preserve">• </w:t>
      </w:r>
      <w:r>
        <w:rPr/>
        <w:t>GPU Acceleration: CUDA/OpenCL support for cloud servers to improve processing speed</w:t>
      </w:r>
    </w:p>
    <w:p>
      <w:pPr>
        <w:pStyle w:val="Normal"/>
        <w:rPr/>
      </w:pPr>
      <w:r>
        <w:rPr/>
        <w:t xml:space="preserve">• </w:t>
      </w:r>
      <w:r>
        <w:rPr/>
        <w:t>Machine Learning: Improved detection models with cloud-based training capabilities</w:t>
      </w:r>
    </w:p>
    <w:p>
      <w:pPr>
        <w:pStyle w:val="Normal"/>
        <w:rPr/>
      </w:pPr>
      <w:r>
        <w:rPr/>
        <w:t xml:space="preserve">• </w:t>
      </w:r>
      <w:r>
        <w:rPr/>
        <w:t>Real-time Analytics: Advanced performance metrics and user insights collection</w:t>
      </w:r>
    </w:p>
    <w:p>
      <w:pPr>
        <w:pStyle w:val="Normal"/>
        <w:rPr/>
      </w:pPr>
      <w:r>
        <w:rPr/>
        <w:t xml:space="preserve">• </w:t>
      </w:r>
      <w:r>
        <w:rPr/>
        <w:t>API Expansion: RESTful API for mobile app integration with authentication</w:t>
      </w:r>
    </w:p>
    <w:p>
      <w:pPr>
        <w:pStyle w:val="Normal"/>
        <w:rPr/>
      </w:pPr>
      <w:r>
        <w:rPr/>
        <w:t xml:space="preserve">• </w:t>
      </w:r>
      <w:r>
        <w:rPr/>
        <w:t>Load Balancing: Multiple server instances for scalability and high availability</w:t>
      </w:r>
    </w:p>
    <w:p>
      <w:pPr>
        <w:pStyle w:val="Normal"/>
        <w:rPr/>
      </w:pPr>
      <w:r>
        <w:rPr/>
        <w:t xml:space="preserve">• </w:t>
      </w:r>
      <w:r>
        <w:rPr/>
        <w:t>Database Integration: User data storage, workout history, and analytics</w:t>
      </w:r>
    </w:p>
    <w:p>
      <w:pPr>
        <w:pStyle w:val="Normal"/>
        <w:rPr/>
      </w:pPr>
      <w:r>
        <w:rPr/>
        <w:t xml:space="preserve">• </w:t>
      </w:r>
      <w:r>
        <w:rPr/>
        <w:t>CDN Integration: Global content delivery for mobile apps worldwide</w:t>
      </w:r>
    </w:p>
    <w:p>
      <w:pPr>
        <w:pStyle w:val="Normal"/>
        <w:rPr/>
      </w:pPr>
      <w:r>
        <w:rPr/>
        <w:t xml:space="preserve">• </w:t>
      </w:r>
      <w:r>
        <w:rPr/>
        <w:t>Microservices Architecture: Modular cloud deployment for better maintainability</w:t>
      </w:r>
    </w:p>
    <w:p>
      <w:pPr>
        <w:pStyle w:val="Heading2"/>
        <w:rPr/>
      </w:pPr>
      <w:r>
        <w:rPr/>
        <w:t>Mobile App Features</w:t>
      </w:r>
    </w:p>
    <w:p>
      <w:pPr>
        <w:pStyle w:val="Normal"/>
        <w:rPr/>
      </w:pPr>
      <w:r>
        <w:rPr/>
        <w:t xml:space="preserve">• </w:t>
      </w:r>
      <w:r>
        <w:rPr/>
        <w:t>Cross-platform Support: iOS and Android compatibility using Flutter framework</w:t>
      </w:r>
    </w:p>
    <w:p>
      <w:pPr>
        <w:pStyle w:val="Normal"/>
        <w:rPr/>
      </w:pPr>
      <w:r>
        <w:rPr/>
        <w:t xml:space="preserve">• </w:t>
      </w:r>
      <w:r>
        <w:rPr/>
        <w:t>Real-time Camera Integration: Live video capture and processing on mobile devices</w:t>
      </w:r>
    </w:p>
    <w:p>
      <w:pPr>
        <w:pStyle w:val="Normal"/>
        <w:rPr/>
      </w:pPr>
      <w:r>
        <w:rPr/>
        <w:t xml:space="preserve">• </w:t>
      </w:r>
      <w:r>
        <w:rPr/>
        <w:t>Cloud Communication: Secure API communication with cloud servers</w:t>
      </w:r>
    </w:p>
    <w:p>
      <w:pPr>
        <w:pStyle w:val="Normal"/>
        <w:rPr/>
      </w:pPr>
      <w:r>
        <w:rPr/>
        <w:t xml:space="preserve">• </w:t>
      </w:r>
      <w:r>
        <w:rPr/>
        <w:t>Offline Mode: Local processing capabilities when internet is unavailable</w:t>
      </w:r>
    </w:p>
    <w:p>
      <w:pPr>
        <w:pStyle w:val="Normal"/>
        <w:rPr/>
      </w:pPr>
      <w:r>
        <w:rPr/>
        <w:t xml:space="preserve">• </w:t>
      </w:r>
      <w:r>
        <w:rPr/>
        <w:t>User Authentication: Secure login and profile management system</w:t>
      </w:r>
    </w:p>
    <w:p>
      <w:pPr>
        <w:pStyle w:val="Normal"/>
        <w:rPr/>
      </w:pPr>
      <w:r>
        <w:rPr/>
        <w:t xml:space="preserve">• </w:t>
      </w:r>
      <w:r>
        <w:rPr/>
        <w:t>Workout History: Personal exercise tracking and detailed statistics</w:t>
      </w:r>
    </w:p>
    <w:p>
      <w:pPr>
        <w:pStyle w:val="Normal"/>
        <w:rPr/>
      </w:pPr>
      <w:r>
        <w:rPr/>
        <w:t xml:space="preserve">• </w:t>
      </w:r>
      <w:r>
        <w:rPr/>
        <w:t>Social Features: Share workouts and compete with friends</w:t>
      </w:r>
    </w:p>
    <w:p>
      <w:pPr>
        <w:pStyle w:val="Normal"/>
        <w:rPr/>
      </w:pPr>
      <w:r>
        <w:rPr/>
        <w:t xml:space="preserve">• </w:t>
      </w:r>
      <w:r>
        <w:rPr/>
        <w:t>Push Notifications: Workout reminders and achievement notifications</w:t>
      </w:r>
    </w:p>
    <w:p>
      <w:pPr>
        <w:pStyle w:val="Heading2"/>
        <w:rPr/>
      </w:pPr>
      <w:r>
        <w:rPr/>
        <w:t>Cloud Infrastructure Specifications</w:t>
      </w:r>
    </w:p>
    <w:p>
      <w:pPr>
        <w:pStyle w:val="Normal"/>
        <w:rPr/>
      </w:pPr>
      <w:r>
        <w:rPr/>
        <w:t xml:space="preserve">• </w:t>
      </w:r>
      <w:r>
        <w:rPr/>
        <w:t>Alibaba Cloud ECS: Elastic Compute Service for model hosting with GPU instances</w:t>
      </w:r>
    </w:p>
    <w:p>
      <w:pPr>
        <w:pStyle w:val="Normal"/>
        <w:rPr/>
      </w:pPr>
      <w:r>
        <w:rPr/>
        <w:t xml:space="preserve">• </w:t>
      </w:r>
      <w:r>
        <w:rPr/>
        <w:t>Tencent Cloud CVM: Cloud Virtual Machine for processing with auto-scaling</w:t>
      </w:r>
    </w:p>
    <w:p>
      <w:pPr>
        <w:pStyle w:val="Normal"/>
        <w:rPr/>
      </w:pPr>
      <w:r>
        <w:rPr/>
        <w:t xml:space="preserve">• </w:t>
      </w:r>
      <w:r>
        <w:rPr/>
        <w:t>Load Balancer: Traffic distribution across multiple server instances</w:t>
      </w:r>
    </w:p>
    <w:p>
      <w:pPr>
        <w:pStyle w:val="Normal"/>
        <w:rPr/>
      </w:pPr>
      <w:r>
        <w:rPr/>
        <w:t xml:space="preserve">• </w:t>
      </w:r>
      <w:r>
        <w:rPr/>
        <w:t>Auto Scaling: Dynamic resource allocation based on user demand</w:t>
      </w:r>
    </w:p>
    <w:p>
      <w:pPr>
        <w:pStyle w:val="Normal"/>
        <w:rPr/>
      </w:pPr>
      <w:r>
        <w:rPr/>
        <w:t xml:space="preserve">• </w:t>
      </w:r>
      <w:r>
        <w:rPr/>
        <w:t>Object Storage: Video and image storage using Alibaba OSS or Tencent COS</w:t>
      </w:r>
    </w:p>
    <w:p>
      <w:pPr>
        <w:pStyle w:val="Normal"/>
        <w:rPr/>
      </w:pPr>
      <w:r>
        <w:rPr/>
        <w:t xml:space="preserve">• </w:t>
      </w:r>
      <w:r>
        <w:rPr/>
        <w:t>CDN Services: Global content delivery for mobile apps worldwide</w:t>
      </w:r>
    </w:p>
    <w:p>
      <w:pPr>
        <w:pStyle w:val="Normal"/>
        <w:rPr/>
      </w:pPr>
      <w:r>
        <w:rPr/>
        <w:t xml:space="preserve">• </w:t>
      </w:r>
      <w:r>
        <w:rPr/>
        <w:t>Database Services: User data and analytics storage with high availability</w:t>
      </w:r>
    </w:p>
    <w:p>
      <w:pPr>
        <w:pStyle w:val="Normal"/>
        <w:rPr/>
      </w:pPr>
      <w:r>
        <w:rPr/>
        <w:t xml:space="preserve">• </w:t>
      </w:r>
      <w:r>
        <w:rPr/>
        <w:t>API Gateway: Secure API management, rate limiting, and monitoring</w:t>
      </w:r>
    </w:p>
    <w:p>
      <w:pPr>
        <w:pStyle w:val="Heading2"/>
        <w:rPr/>
      </w:pPr>
      <w:r>
        <w:rPr/>
        <w:t>Implementation Roadmap</w:t>
      </w:r>
    </w:p>
    <w:p>
      <w:pPr>
        <w:pStyle w:val="Normal"/>
        <w:rPr/>
      </w:pPr>
      <w:r>
        <w:rPr/>
        <w:t>1. Phase 1: Cloud Server Setup - Deploy pose detection model to Alibaba/Tencent Cloud</w:t>
      </w:r>
    </w:p>
    <w:p>
      <w:pPr>
        <w:pStyle w:val="Normal"/>
        <w:rPr/>
      </w:pPr>
      <w:r>
        <w:rPr/>
        <w:t>2. Phase 2: API Development - Create RESTful APIs for mobile app communication</w:t>
      </w:r>
    </w:p>
    <w:p>
      <w:pPr>
        <w:pStyle w:val="Normal"/>
        <w:rPr/>
      </w:pPr>
      <w:r>
        <w:rPr/>
        <w:t>3. Phase 3: Flutter App Development - Build cross-platform mobile application</w:t>
      </w:r>
    </w:p>
    <w:p>
      <w:pPr>
        <w:pStyle w:val="Normal"/>
        <w:rPr/>
      </w:pPr>
      <w:r>
        <w:rPr/>
        <w:t>4. Phase 4: Real-time Integration - Implement live video streaming and processing</w:t>
      </w:r>
    </w:p>
    <w:p>
      <w:pPr>
        <w:pStyle w:val="Normal"/>
        <w:rPr/>
      </w:pPr>
      <w:r>
        <w:rPr/>
        <w:t>5. Phase 5: User Management - Add authentication, profiles, and data storage</w:t>
      </w:r>
    </w:p>
    <w:p>
      <w:pPr>
        <w:pStyle w:val="Normal"/>
        <w:rPr/>
      </w:pPr>
      <w:r>
        <w:rPr/>
        <w:t>6. Phase 6: Performance Optimization - Implement caching, CDN, and load balancing</w:t>
      </w:r>
    </w:p>
    <w:p>
      <w:pPr>
        <w:pStyle w:val="Normal"/>
        <w:rPr/>
      </w:pPr>
      <w:r>
        <w:rPr/>
        <w:t>7. Phase 7: Testing &amp; Deployment - Comprehensive testing and production deployment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Conclusion</w:t>
      </w:r>
    </w:p>
    <w:p>
      <w:pPr>
        <w:pStyle w:val="Normal"/>
        <w:rPr/>
      </w:pPr>
      <w:r>
        <w:rPr/>
        <w:t>The Enhanced Sit-up Counter application provides a robust, user-friendly solution for automated fitness tracking. With its advanced pose detection, intelligent rep counting, and comprehensive web interface, it offers a complete solution for sit-up exercise monitoring.</w:t>
      </w:r>
    </w:p>
    <w:p>
      <w:pPr>
        <w:pStyle w:val="Normal"/>
        <w:rPr/>
      </w:pPr>
      <w:r>
        <w:rPr/>
        <w:t>The system's modular architecture, extensive error handling, and configurable parameters make it suitable for both individual use and potential commercial deployment.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17</Pages>
  <Words>1500</Words>
  <Characters>9782</Characters>
  <CharactersWithSpaces>11045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2025-08-29T23:36:44Z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